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90405" w14:textId="77777777" w:rsidR="00305C35" w:rsidRDefault="00305C35" w:rsidP="00DD1755">
      <w:pPr>
        <w:pStyle w:val="Heading1"/>
      </w:pPr>
    </w:p>
    <w:p w14:paraId="5BBF0C66" w14:textId="77777777" w:rsidR="00305C35" w:rsidRPr="00305C35" w:rsidRDefault="00305C35" w:rsidP="00305C35">
      <w:pPr>
        <w:pStyle w:val="Heading2"/>
        <w:rPr>
          <w:b/>
          <w:bCs/>
        </w:rPr>
      </w:pPr>
      <w:r>
        <w:rPr>
          <w:noProof/>
        </w:rPr>
        <w:drawing>
          <wp:inline distT="0" distB="0" distL="0" distR="0" wp14:anchorId="4B4B918D" wp14:editId="32968589">
            <wp:extent cx="1371600" cy="1030055"/>
            <wp:effectExtent l="0" t="0" r="0" b="0"/>
            <wp:docPr id="2" name="Picture 2" descr="TCU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CUK logo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C35">
        <w:rPr>
          <w:b/>
          <w:bCs/>
        </w:rPr>
        <w:t>TCUK 2025 Conference Venue</w:t>
      </w:r>
    </w:p>
    <w:p w14:paraId="2AB1AD02" w14:textId="4EF71C74" w:rsidR="00D93470" w:rsidRPr="00305C35" w:rsidRDefault="00305C35" w:rsidP="00DD1755">
      <w:pPr>
        <w:pStyle w:val="Heading1"/>
        <w:rPr>
          <w:b/>
          <w:bCs/>
        </w:rPr>
      </w:pPr>
      <w:r>
        <w:rPr>
          <w:b/>
          <w:bCs/>
        </w:rPr>
        <w:t>The</w:t>
      </w:r>
      <w:r w:rsidR="00877A39" w:rsidRPr="00305C35">
        <w:rPr>
          <w:b/>
          <w:bCs/>
        </w:rPr>
        <w:t xml:space="preserve"> </w:t>
      </w:r>
      <w:r w:rsidR="00DD1755" w:rsidRPr="00305C35">
        <w:rPr>
          <w:b/>
          <w:bCs/>
        </w:rPr>
        <w:t xml:space="preserve">Radisson Blu Hotel, East Midlands </w:t>
      </w:r>
      <w:proofErr w:type="gramStart"/>
      <w:r w:rsidR="00DD1755" w:rsidRPr="00305C35">
        <w:rPr>
          <w:b/>
          <w:bCs/>
        </w:rPr>
        <w:t>Airport</w:t>
      </w:r>
      <w:r w:rsidR="004F0802" w:rsidRPr="00305C35">
        <w:rPr>
          <w:b/>
          <w:bCs/>
        </w:rPr>
        <w:t>(</w:t>
      </w:r>
      <w:proofErr w:type="gramEnd"/>
      <w:r w:rsidR="004F0802" w:rsidRPr="00305C35">
        <w:rPr>
          <w:b/>
          <w:bCs/>
        </w:rPr>
        <w:t>EMA)</w:t>
      </w:r>
    </w:p>
    <w:p w14:paraId="39CAC6DA" w14:textId="77777777" w:rsidR="00DD1755" w:rsidRDefault="00DD1755"/>
    <w:p w14:paraId="7E9F34DD" w14:textId="64622C3E" w:rsidR="003551EC" w:rsidRPr="00305C35" w:rsidRDefault="00305C35">
      <w:pPr>
        <w:rPr>
          <w:b/>
          <w:bCs/>
          <w:sz w:val="24"/>
          <w:szCs w:val="24"/>
        </w:rPr>
      </w:pPr>
      <w:r w:rsidRPr="00305C35">
        <w:rPr>
          <w:b/>
          <w:bCs/>
          <w:sz w:val="24"/>
          <w:szCs w:val="24"/>
        </w:rPr>
        <w:t>How to get to the venue</w:t>
      </w:r>
    </w:p>
    <w:p w14:paraId="3B04A6B9" w14:textId="0CC86389" w:rsidR="004F0802" w:rsidRPr="00FD1FCC" w:rsidRDefault="00877A39" w:rsidP="00305C35">
      <w:pPr>
        <w:rPr>
          <w:sz w:val="28"/>
          <w:szCs w:val="28"/>
        </w:rPr>
      </w:pPr>
      <w:r>
        <w:br/>
      </w:r>
      <w:r w:rsidRPr="00FD1FCC">
        <w:rPr>
          <w:sz w:val="28"/>
          <w:szCs w:val="28"/>
        </w:rPr>
        <w:t>Address:</w:t>
      </w:r>
      <w:r w:rsidRPr="00FD1FCC">
        <w:rPr>
          <w:sz w:val="28"/>
          <w:szCs w:val="28"/>
        </w:rPr>
        <w:br/>
        <w:t>Radisson Blu Hotel</w:t>
      </w:r>
      <w:r w:rsidRPr="00FD1FCC">
        <w:rPr>
          <w:sz w:val="28"/>
          <w:szCs w:val="28"/>
        </w:rPr>
        <w:br/>
        <w:t>East Midlands Airport</w:t>
      </w:r>
      <w:r w:rsidRPr="00FD1FCC">
        <w:rPr>
          <w:sz w:val="28"/>
          <w:szCs w:val="28"/>
        </w:rPr>
        <w:br/>
        <w:t>Herald Way, Pegasus Business Park</w:t>
      </w:r>
      <w:r w:rsidRPr="00FD1FCC">
        <w:rPr>
          <w:sz w:val="28"/>
          <w:szCs w:val="28"/>
        </w:rPr>
        <w:br/>
        <w:t>Derby DE74 2TZ, United Kingdom</w:t>
      </w:r>
      <w:r w:rsidRPr="00FD1FCC">
        <w:rPr>
          <w:sz w:val="28"/>
          <w:szCs w:val="28"/>
        </w:rPr>
        <w:br/>
      </w:r>
    </w:p>
    <w:p w14:paraId="44B26ADD" w14:textId="0FDA2FE7" w:rsidR="004F0802" w:rsidRPr="00192E70" w:rsidRDefault="004F0802">
      <w:pPr>
        <w:rPr>
          <w:sz w:val="24"/>
          <w:szCs w:val="24"/>
        </w:rPr>
      </w:pPr>
      <w:r>
        <w:br w:type="column"/>
      </w:r>
      <w:r w:rsidR="00877A39" w:rsidRPr="00192E70">
        <w:rPr>
          <w:b/>
          <w:bCs/>
          <w:sz w:val="24"/>
          <w:szCs w:val="24"/>
        </w:rPr>
        <w:t>By Plane:</w:t>
      </w:r>
      <w:r w:rsidRPr="00192E70">
        <w:rPr>
          <w:rFonts w:ascii="Segoe UI Emoji" w:eastAsia="Times New Roman" w:hAnsi="Segoe UI Emoji" w:cs="Segoe UI Emoji"/>
          <w:color w:val="F8F8F2"/>
          <w:sz w:val="24"/>
          <w:szCs w:val="24"/>
          <w:lang w:val="en-GB" w:eastAsia="en-GB"/>
        </w:rPr>
        <w:t xml:space="preserve"> </w:t>
      </w:r>
      <w:r w:rsidRPr="00192E70">
        <w:rPr>
          <w:rFonts w:ascii="Segoe UI Emoji" w:hAnsi="Segoe UI Emoji" w:cs="Segoe UI Emoji"/>
          <w:b/>
          <w:bCs/>
          <w:sz w:val="24"/>
          <w:szCs w:val="24"/>
          <w:lang w:val="en-GB"/>
        </w:rPr>
        <w:t>✈️</w:t>
      </w:r>
      <w:r w:rsidR="00877A39" w:rsidRPr="00192E70">
        <w:rPr>
          <w:sz w:val="24"/>
          <w:szCs w:val="24"/>
        </w:rPr>
        <w:br/>
      </w:r>
      <w:r w:rsidR="00F54020">
        <w:rPr>
          <w:sz w:val="24"/>
          <w:szCs w:val="24"/>
        </w:rPr>
        <w:t>The venue is a</w:t>
      </w:r>
      <w:r w:rsidR="00877A39" w:rsidRPr="00192E70">
        <w:rPr>
          <w:sz w:val="24"/>
          <w:szCs w:val="24"/>
        </w:rPr>
        <w:t xml:space="preserve"> 5-minute walk or 2-minute shuttle ride from the</w:t>
      </w:r>
      <w:r w:rsidRPr="00192E70">
        <w:rPr>
          <w:sz w:val="24"/>
          <w:szCs w:val="24"/>
        </w:rPr>
        <w:t xml:space="preserve"> airport</w:t>
      </w:r>
      <w:r w:rsidR="00877A39" w:rsidRPr="00192E70">
        <w:rPr>
          <w:sz w:val="24"/>
          <w:szCs w:val="24"/>
        </w:rPr>
        <w:t xml:space="preserve"> terminal.</w:t>
      </w:r>
    </w:p>
    <w:p w14:paraId="734FE298" w14:textId="3BADD3BA" w:rsidR="00192E70" w:rsidRPr="00F54020" w:rsidRDefault="00877A39" w:rsidP="00192E70">
      <w:pPr>
        <w:spacing w:after="0" w:line="240" w:lineRule="auto"/>
        <w:rPr>
          <w:b/>
          <w:bCs/>
          <w:sz w:val="24"/>
          <w:szCs w:val="24"/>
          <w:lang w:val="en-GB"/>
        </w:rPr>
      </w:pPr>
      <w:r w:rsidRPr="00FD1FCC">
        <w:rPr>
          <w:sz w:val="24"/>
          <w:szCs w:val="24"/>
        </w:rPr>
        <w:br/>
      </w:r>
      <w:r w:rsidRPr="00FD1FCC">
        <w:rPr>
          <w:b/>
          <w:bCs/>
          <w:sz w:val="24"/>
          <w:szCs w:val="24"/>
        </w:rPr>
        <w:t>By Train:</w:t>
      </w:r>
      <w:r w:rsidR="00FD1FCC" w:rsidRPr="00FD1FCC">
        <w:rPr>
          <w:rFonts w:ascii="Segoe UI Emoji" w:eastAsia="Times New Roman" w:hAnsi="Segoe UI Emoji" w:cs="Segoe UI Emoji"/>
          <w:color w:val="F8F8F2"/>
          <w:lang w:val="en-GB" w:eastAsia="en-GB"/>
        </w:rPr>
        <w:t xml:space="preserve"> </w:t>
      </w:r>
      <w:r w:rsidR="00FD1FCC" w:rsidRPr="00FD1FCC">
        <w:rPr>
          <w:rFonts w:ascii="Segoe UI Emoji" w:hAnsi="Segoe UI Emoji" w:cs="Segoe UI Emoji"/>
          <w:b/>
          <w:bCs/>
          <w:sz w:val="24"/>
          <w:szCs w:val="24"/>
          <w:lang w:val="en-GB"/>
        </w:rPr>
        <w:t>🚆</w:t>
      </w:r>
      <w:r w:rsidRPr="00FD1FCC">
        <w:rPr>
          <w:sz w:val="24"/>
          <w:szCs w:val="24"/>
        </w:rPr>
        <w:br/>
        <w:t>Nearest stations:</w:t>
      </w:r>
    </w:p>
    <w:p w14:paraId="18558C12" w14:textId="105496D8" w:rsidR="00192E70" w:rsidRPr="00FD1FCC" w:rsidRDefault="004F0802" w:rsidP="00FD1FCC">
      <w:pPr>
        <w:pStyle w:val="ListBullet"/>
        <w:rPr>
          <w:sz w:val="24"/>
          <w:szCs w:val="24"/>
        </w:rPr>
      </w:pPr>
      <w:r w:rsidRPr="00FD1FCC">
        <w:rPr>
          <w:sz w:val="24"/>
          <w:szCs w:val="24"/>
        </w:rPr>
        <w:t xml:space="preserve">- </w:t>
      </w:r>
      <w:r w:rsidR="00877A39" w:rsidRPr="00FD1FCC">
        <w:rPr>
          <w:sz w:val="24"/>
          <w:szCs w:val="24"/>
        </w:rPr>
        <w:t>East Midlands Parkway – approximately 15 minutes by taxi</w:t>
      </w:r>
    </w:p>
    <w:p w14:paraId="1FE5DB28" w14:textId="1660A3A9" w:rsidR="00192E70" w:rsidRPr="00FD1FCC" w:rsidRDefault="004F0802" w:rsidP="00FD1FCC">
      <w:pPr>
        <w:pStyle w:val="ListBullet"/>
        <w:rPr>
          <w:sz w:val="24"/>
          <w:szCs w:val="24"/>
        </w:rPr>
      </w:pPr>
      <w:r w:rsidRPr="00FD1FCC">
        <w:rPr>
          <w:sz w:val="24"/>
          <w:szCs w:val="24"/>
        </w:rPr>
        <w:t xml:space="preserve">- </w:t>
      </w:r>
      <w:r w:rsidR="00877A39" w:rsidRPr="00FD1FCC">
        <w:rPr>
          <w:sz w:val="24"/>
          <w:szCs w:val="24"/>
        </w:rPr>
        <w:t>Derby Station –</w:t>
      </w:r>
    </w:p>
    <w:p w14:paraId="43984B90" w14:textId="77777777" w:rsidR="00FD1FCC" w:rsidRPr="00FD1FCC" w:rsidRDefault="00877A39" w:rsidP="00FD1FCC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FD1FCC">
        <w:rPr>
          <w:sz w:val="24"/>
          <w:szCs w:val="24"/>
        </w:rPr>
        <w:t xml:space="preserve"> approximately 25 minutes by taxi</w:t>
      </w:r>
    </w:p>
    <w:p w14:paraId="0B9DCE8A" w14:textId="54FF0230" w:rsidR="00FD1FCC" w:rsidRPr="00FD1FCC" w:rsidRDefault="00FD1FCC" w:rsidP="00FD1FCC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496D6ABE" w14:textId="25916EA8" w:rsidR="00192E70" w:rsidRPr="00FD1FCC" w:rsidRDefault="004F0802" w:rsidP="00FD1FCC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 w:rsidRPr="00FD1FCC">
        <w:rPr>
          <w:rFonts w:cstheme="minorHAnsi"/>
          <w:sz w:val="24"/>
          <w:szCs w:val="24"/>
          <w:lang w:val="en-GB"/>
        </w:rPr>
        <w:t>Check National Rail train times</w:t>
      </w:r>
      <w:r w:rsidR="00192E70" w:rsidRPr="00FD1FCC">
        <w:rPr>
          <w:rFonts w:cstheme="minorHAnsi"/>
          <w:sz w:val="24"/>
          <w:szCs w:val="24"/>
          <w:lang w:val="en-GB"/>
        </w:rPr>
        <w:t>: https://www.nationalrail.co.uk/</w:t>
      </w:r>
      <w:r w:rsidR="00877A39" w:rsidRPr="00FD1FCC">
        <w:rPr>
          <w:sz w:val="24"/>
          <w:szCs w:val="24"/>
        </w:rPr>
        <w:br/>
      </w:r>
    </w:p>
    <w:p w14:paraId="25F3EFA3" w14:textId="0C4F5F54" w:rsidR="00F54020" w:rsidRDefault="00877A39">
      <w:pPr>
        <w:rPr>
          <w:sz w:val="24"/>
          <w:szCs w:val="24"/>
        </w:rPr>
      </w:pPr>
      <w:r w:rsidRPr="00FD1FCC">
        <w:rPr>
          <w:b/>
          <w:bCs/>
          <w:sz w:val="24"/>
          <w:szCs w:val="24"/>
        </w:rPr>
        <w:t>By Coach:</w:t>
      </w:r>
      <w:r w:rsidR="00FD1FCC">
        <w:rPr>
          <w:b/>
          <w:bCs/>
          <w:sz w:val="24"/>
          <w:szCs w:val="24"/>
        </w:rPr>
        <w:t xml:space="preserve"> </w:t>
      </w:r>
      <w:r w:rsidR="00FD1FCC" w:rsidRPr="00FD1FCC">
        <w:rPr>
          <w:rFonts w:ascii="Segoe UI Emoji" w:hAnsi="Segoe UI Emoji" w:cs="Segoe UI Emoji"/>
          <w:b/>
          <w:bCs/>
          <w:sz w:val="24"/>
          <w:szCs w:val="24"/>
          <w:lang w:val="en-GB"/>
        </w:rPr>
        <w:t>🚌</w:t>
      </w:r>
      <w:r w:rsidRPr="00FD1FCC">
        <w:rPr>
          <w:sz w:val="24"/>
          <w:szCs w:val="24"/>
        </w:rPr>
        <w:br/>
        <w:t xml:space="preserve">National Express coaches operate services to East Midlands Airport from various UK cities. </w:t>
      </w:r>
    </w:p>
    <w:p w14:paraId="0FB8B2BE" w14:textId="44B934A5" w:rsidR="00F54020" w:rsidRDefault="00877A39">
      <w:pPr>
        <w:rPr>
          <w:b/>
          <w:bCs/>
        </w:rPr>
      </w:pPr>
      <w:r w:rsidRPr="00FD1FCC">
        <w:rPr>
          <w:sz w:val="24"/>
          <w:szCs w:val="24"/>
        </w:rPr>
        <w:t>The hotel is within walking distance or a short shuttle ride from the coach stop.</w:t>
      </w:r>
      <w:r w:rsidRPr="00FD1FCC">
        <w:rPr>
          <w:sz w:val="24"/>
          <w:szCs w:val="24"/>
        </w:rPr>
        <w:br/>
        <w:t>Coach information:</w:t>
      </w:r>
      <w:r>
        <w:t xml:space="preserve"> </w:t>
      </w:r>
      <w:r w:rsidRPr="00F54020">
        <w:rPr>
          <w:sz w:val="24"/>
          <w:szCs w:val="24"/>
        </w:rPr>
        <w:t>www.nationalexpress.com/en/destinations</w:t>
      </w:r>
      <w:r w:rsidR="00FD1FCC">
        <w:t xml:space="preserve"> </w:t>
      </w:r>
      <w:r>
        <w:br/>
      </w:r>
    </w:p>
    <w:p w14:paraId="53459ADD" w14:textId="77777777" w:rsidR="00305C35" w:rsidRDefault="00877A39" w:rsidP="00305C35">
      <w:pPr>
        <w:rPr>
          <w:sz w:val="24"/>
          <w:szCs w:val="24"/>
        </w:rPr>
      </w:pPr>
      <w:r w:rsidRPr="00192E70">
        <w:rPr>
          <w:b/>
          <w:bCs/>
        </w:rPr>
        <w:t>By Car:</w:t>
      </w:r>
      <w:r w:rsidR="00F54020" w:rsidRPr="00F54020">
        <w:rPr>
          <w:rFonts w:ascii="Segoe UI Emoji" w:eastAsia="Times New Roman" w:hAnsi="Segoe UI Emoji" w:cs="Segoe UI Emoji"/>
          <w:color w:val="F8F8F2"/>
          <w:lang w:val="en-GB" w:eastAsia="en-GB"/>
        </w:rPr>
        <w:t xml:space="preserve"> </w:t>
      </w:r>
      <w:r w:rsidR="00F54020" w:rsidRPr="00F54020">
        <w:rPr>
          <w:rFonts w:ascii="Segoe UI Emoji" w:hAnsi="Segoe UI Emoji" w:cs="Segoe UI Emoji"/>
          <w:b/>
          <w:bCs/>
          <w:lang w:val="en-GB"/>
        </w:rPr>
        <w:t>🚗</w:t>
      </w:r>
      <w:r>
        <w:br/>
      </w:r>
      <w:r w:rsidRPr="00F54020">
        <w:rPr>
          <w:sz w:val="24"/>
          <w:szCs w:val="24"/>
        </w:rPr>
        <w:t>Accessible via the M1 motorway (Junction 24). On-site parking is available.</w:t>
      </w:r>
    </w:p>
    <w:p w14:paraId="105FB204" w14:textId="2C8A5E04" w:rsidR="003551EC" w:rsidRPr="00305C35" w:rsidRDefault="00877A39" w:rsidP="00305C35">
      <w:pPr>
        <w:rPr>
          <w:sz w:val="24"/>
          <w:szCs w:val="24"/>
        </w:rPr>
      </w:pPr>
      <w:r w:rsidRPr="00F54020">
        <w:rPr>
          <w:sz w:val="24"/>
          <w:szCs w:val="24"/>
        </w:rPr>
        <w:br/>
        <w:t>Directions: Search "Radisson Blu Hotel, East Midlands Airport" on Google Maps.</w:t>
      </w:r>
      <w:r w:rsidR="003551EC">
        <w:rPr>
          <w:sz w:val="24"/>
          <w:szCs w:val="24"/>
        </w:rPr>
        <w:br w:type="column"/>
      </w:r>
    </w:p>
    <w:p w14:paraId="67B51A68" w14:textId="0EBF3006" w:rsidR="003551EC" w:rsidRDefault="003551EC" w:rsidP="003551EC">
      <w:pPr>
        <w:rPr>
          <w:sz w:val="24"/>
          <w:szCs w:val="24"/>
        </w:rPr>
      </w:pPr>
    </w:p>
    <w:p w14:paraId="006EE9AA" w14:textId="77777777" w:rsidR="003551EC" w:rsidRDefault="003551EC" w:rsidP="003551EC">
      <w:pPr>
        <w:rPr>
          <w:sz w:val="24"/>
          <w:szCs w:val="24"/>
        </w:rPr>
      </w:pPr>
    </w:p>
    <w:p w14:paraId="5AD446F7" w14:textId="4F7ADCAA" w:rsidR="00383A46" w:rsidRPr="003551EC" w:rsidRDefault="00877A39" w:rsidP="00305C35">
      <w:pPr>
        <w:ind w:firstLine="284"/>
        <w:rPr>
          <w:b/>
          <w:bCs/>
          <w:sz w:val="24"/>
          <w:szCs w:val="24"/>
          <w:lang w:val="en-GB"/>
        </w:rPr>
      </w:pPr>
      <w:r w:rsidRPr="00F54020">
        <w:rPr>
          <w:sz w:val="24"/>
          <w:szCs w:val="24"/>
        </w:rPr>
        <w:t>For more information, contact us at:</w:t>
      </w:r>
    </w:p>
    <w:p w14:paraId="27275D8A" w14:textId="5C08DD53" w:rsidR="00383A46" w:rsidRPr="003551EC" w:rsidRDefault="003551EC" w:rsidP="00305C35">
      <w:pPr>
        <w:spacing w:line="240" w:lineRule="auto"/>
        <w:ind w:firstLine="28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96BF2F" wp14:editId="5FA3C9D1">
            <wp:simplePos x="0" y="0"/>
            <wp:positionH relativeFrom="column">
              <wp:posOffset>710247</wp:posOffset>
            </wp:positionH>
            <wp:positionV relativeFrom="page">
              <wp:posOffset>3060700</wp:posOffset>
            </wp:positionV>
            <wp:extent cx="1476375" cy="1407795"/>
            <wp:effectExtent l="0" t="0" r="9525" b="1905"/>
            <wp:wrapNone/>
            <wp:docPr id="1" name="Picture 1" descr="IST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STC logo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A39" w:rsidRPr="00F54020">
        <w:rPr>
          <w:sz w:val="24"/>
          <w:szCs w:val="24"/>
        </w:rPr>
        <w:t>Email: istc@istc.org.uk</w:t>
      </w:r>
    </w:p>
    <w:sectPr w:rsidR="00383A46" w:rsidRPr="003551EC" w:rsidSect="005E16BA">
      <w:pgSz w:w="15840" w:h="12240" w:orient="landscape"/>
      <w:pgMar w:top="709" w:right="531" w:bottom="48" w:left="142" w:header="720" w:footer="720" w:gutter="0"/>
      <w:cols w:num="3" w:space="57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89843542">
    <w:abstractNumId w:val="8"/>
  </w:num>
  <w:num w:numId="2" w16cid:durableId="548882318">
    <w:abstractNumId w:val="6"/>
  </w:num>
  <w:num w:numId="3" w16cid:durableId="699281765">
    <w:abstractNumId w:val="5"/>
  </w:num>
  <w:num w:numId="4" w16cid:durableId="450438477">
    <w:abstractNumId w:val="4"/>
  </w:num>
  <w:num w:numId="5" w16cid:durableId="1919974983">
    <w:abstractNumId w:val="7"/>
  </w:num>
  <w:num w:numId="6" w16cid:durableId="206383191">
    <w:abstractNumId w:val="3"/>
  </w:num>
  <w:num w:numId="7" w16cid:durableId="868759780">
    <w:abstractNumId w:val="2"/>
  </w:num>
  <w:num w:numId="8" w16cid:durableId="390271750">
    <w:abstractNumId w:val="1"/>
  </w:num>
  <w:num w:numId="9" w16cid:durableId="752362477">
    <w:abstractNumId w:val="0"/>
  </w:num>
  <w:num w:numId="10" w16cid:durableId="725686829">
    <w:abstractNumId w:val="9"/>
  </w:num>
  <w:num w:numId="11" w16cid:durableId="1618027402">
    <w:abstractNumId w:val="9"/>
  </w:num>
  <w:num w:numId="12" w16cid:durableId="464398104">
    <w:abstractNumId w:val="9"/>
  </w:num>
  <w:num w:numId="13" w16cid:durableId="2120709899">
    <w:abstractNumId w:val="9"/>
  </w:num>
  <w:num w:numId="14" w16cid:durableId="1073546667">
    <w:abstractNumId w:val="9"/>
  </w:num>
  <w:num w:numId="15" w16cid:durableId="1824589185">
    <w:abstractNumId w:val="9"/>
  </w:num>
  <w:num w:numId="16" w16cid:durableId="956258122">
    <w:abstractNumId w:val="9"/>
  </w:num>
  <w:num w:numId="17" w16cid:durableId="954097574">
    <w:abstractNumId w:val="9"/>
  </w:num>
  <w:num w:numId="18" w16cid:durableId="1438062033">
    <w:abstractNumId w:val="9"/>
  </w:num>
  <w:num w:numId="19" w16cid:durableId="17428270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E70"/>
    <w:rsid w:val="0029639D"/>
    <w:rsid w:val="00305C35"/>
    <w:rsid w:val="00326F90"/>
    <w:rsid w:val="003551EC"/>
    <w:rsid w:val="00383A46"/>
    <w:rsid w:val="004F0802"/>
    <w:rsid w:val="005E16BA"/>
    <w:rsid w:val="005F7897"/>
    <w:rsid w:val="008017A9"/>
    <w:rsid w:val="00877A39"/>
    <w:rsid w:val="0091176C"/>
    <w:rsid w:val="00AA1D8D"/>
    <w:rsid w:val="00B47730"/>
    <w:rsid w:val="00CB0664"/>
    <w:rsid w:val="00D93470"/>
    <w:rsid w:val="00DA6FD9"/>
    <w:rsid w:val="00DD1755"/>
    <w:rsid w:val="00F54020"/>
    <w:rsid w:val="00FC693F"/>
    <w:rsid w:val="00F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F8534"/>
  <w14:defaultImageDpi w14:val="300"/>
  <w15:docId w15:val="{B88FF80B-B643-4F47-9A5C-8C967724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755"/>
  </w:style>
  <w:style w:type="paragraph" w:styleId="Heading1">
    <w:name w:val="heading 1"/>
    <w:basedOn w:val="Normal"/>
    <w:next w:val="Normal"/>
    <w:link w:val="Heading1Char"/>
    <w:uiPriority w:val="9"/>
    <w:qFormat/>
    <w:rsid w:val="00DD175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5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7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7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7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7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7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7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7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DD17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D1755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1755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D1755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D17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175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75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D1755"/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D175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D1755"/>
    <w:rPr>
      <w:i/>
      <w:iCs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755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755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755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755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755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755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175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DD1755"/>
    <w:rPr>
      <w:b/>
      <w:bCs/>
    </w:rPr>
  </w:style>
  <w:style w:type="character" w:styleId="Emphasis">
    <w:name w:val="Emphasis"/>
    <w:basedOn w:val="DefaultParagraphFont"/>
    <w:uiPriority w:val="20"/>
    <w:qFormat/>
    <w:rsid w:val="00DD1755"/>
    <w:rPr>
      <w:i/>
      <w:iCs/>
      <w:color w:val="4EA72E" w:themeColor="accent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75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755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D175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D17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175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D1755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DD175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75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Maria de la Serna</cp:lastModifiedBy>
  <cp:revision>3</cp:revision>
  <cp:lastPrinted>2025-05-22T19:51:00Z</cp:lastPrinted>
  <dcterms:created xsi:type="dcterms:W3CDTF">2025-05-22T21:57:00Z</dcterms:created>
  <dcterms:modified xsi:type="dcterms:W3CDTF">2025-05-24T14:06:00Z</dcterms:modified>
  <cp:category/>
</cp:coreProperties>
</file>